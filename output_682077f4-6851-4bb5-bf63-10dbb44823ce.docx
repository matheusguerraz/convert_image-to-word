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1</w:t>
        <w:br/>
        <w:t>Introduction</w:t>
        <w:br/>
        <w:br/>
        <w:t>1</w:t>
        <w:br/>
        <w:t>WHY STUDY WORDS?</w:t>
        <w:br/>
        <w:br/>
        <w:t>Imagine a life without words! Trappist monks opt for it. But most of us would not give up words for</w:t>
        <w:br/>
        <w:t>anything. Every day we utter thousands and thousands of words. Communicating our joys, fears, opinions,</w:t>
        <w:br/>
        <w:t>fantasies, wishes, requests, demands, feelings—and the occasional threat or insult—is a very important</w:t>
        <w:br/>
        <w:t>aspect of being human. The air is always thick with our verbal emissions. There are so many things we</w:t>
        <w:br/>
        <w:t>want to tell the world. Some of them are important, some of them are not. But we talk anyway—even when</w:t>
        <w:br/>
        <w:t>we know that what we are saying is totally unimportant. We love chitchat and find silent encounters</w:t>
        <w:br/>
        <w:t>awkward, or even oppressive. A life without words would be a horrendous privation.</w:t>
        <w:br/>
        <w:br/>
        <w:t>Itis a cliché to say that words and language are probably humankind’s most valuable single possession. It</w:t>
        <w:br/>
        <w:t>is language that sets us apart from our biologically close relatives, the great primates. (I would imagine that</w:t>
        <w:br/>
        <w:t>many a chimp or gorilla would give an arm and a leg for a few words—but we will probably never know</w:t>
        <w:br/>
        <w:t>because they cannot tell us.) Yet, surprisingly, most of us take words (and more generally language) for</w:t>
        <w:br/>
        <w:t>granted, We cannot discuss words with anything like the competence with which we can discuss fashion,</w:t>
        <w:br/>
        <w:t>films or football.</w:t>
        <w:br/>
        <w:br/>
        <w:t>We should not take words for granted. They are too important, This book is intended to make explicit</w:t>
        <w:br/>
        <w:t>some of the things that we know subconsciously about words. It is a linguistic introduction to the nature and</w:t>
        <w:br/>
        <w:t>structure of English words, It addresses the question ‘what sorts of things do people need to know about</w:t>
        <w:br/>
        <w:t>English words in order to use them in speech?’ It is intended to increase the degree of sophistication with</w:t>
        <w:br/>
        <w:t>which you think about words. It is designed to give you a theoretical grasp of English word-formation, the</w:t>
        <w:br/>
        <w:t>sources of English vocabulary and the way in which we store and retrieve words from the mind.</w:t>
        <w:br/>
        <w:br/>
        <w:t>I hope a desirable side effect of working through English Words will be the enrichment of your</w:t>
        <w:br/>
        <w:t>vocabulary. This book will help to increase, in a very practical way, your awareness of the relationship between</w:t>
        <w:br/>
        <w:t>words. You will be equipped with the tools you need to work out the meanings of unfamiliar words and to</w:t>
        <w:br/>
        <w:t>see in a new light the underlying structural patterns in many familiar words which you have not previously</w:t>
        <w:br/>
        <w:t>stopped to think about analytically.</w:t>
        <w:br/>
        <w:br/>
        <w:t>For the student of language, words are a very rewarding object of study. An understanding of the nature of</w:t>
        <w:br/>
        <w:t>words provides us with a key that opens the door to an understanding of important aspects of the nature of</w:t>
        <w:br/>
        <w:t>language in general. Words give us a panoramic view of the entire field of linguistics because they impinge</w:t>
        <w:br/>
        <w:t>on every aspect of language structure, This book stresses the ramifications of the fact that words are</w:t>
        <w:br/>
        <w:t>complex and multi-faceted entities whose structure and use interacts with the other modules of the grammar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